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8470" w14:textId="4D3889B6" w:rsidR="00461BEF" w:rsidRPr="00312DE6" w:rsidRDefault="00312DE6">
      <w:pPr>
        <w:pStyle w:val="Ttulo1"/>
      </w:pPr>
      <w:proofErr w:type="gramStart"/>
      <w:r w:rsidRPr="00312DE6">
        <w:rPr>
          <w:color w:val="1F497D" w:themeColor="text2"/>
        </w:rPr>
        <w:t>Necesidades ,</w:t>
      </w:r>
      <w:proofErr w:type="gramEnd"/>
      <w:r w:rsidRPr="00312DE6">
        <w:rPr>
          <w:color w:val="1F497D" w:themeColor="text2"/>
        </w:rPr>
        <w:t xml:space="preserve"> </w:t>
      </w:r>
      <w:proofErr w:type="spellStart"/>
      <w:r w:rsidRPr="00312DE6">
        <w:rPr>
          <w:color w:val="1F497D" w:themeColor="text2"/>
        </w:rPr>
        <w:t>Org</w:t>
      </w:r>
      <w:proofErr w:type="spellEnd"/>
      <w:r w:rsidRPr="00312DE6">
        <w:rPr>
          <w:color w:val="1F497D" w:themeColor="text2"/>
        </w:rPr>
        <w:t>, porque del proyecto</w:t>
      </w:r>
    </w:p>
    <w:p w14:paraId="05BEC12A" w14:textId="67AD6042" w:rsidR="00461BEF" w:rsidRPr="00312DE6" w:rsidRDefault="00000000">
      <w:r w:rsidRPr="00312DE6">
        <w:t xml:space="preserve">Organización: </w:t>
      </w:r>
      <w:r w:rsidR="00B3299F" w:rsidRPr="00B3299F">
        <w:rPr>
          <w:b/>
          <w:bCs/>
        </w:rPr>
        <w:t>ATP CHALLENGER</w:t>
      </w:r>
      <w:r w:rsidRPr="00B3299F">
        <w:rPr>
          <w:b/>
          <w:bCs/>
        </w:rPr>
        <w:t xml:space="preserve"> – </w:t>
      </w:r>
      <w:r w:rsidR="00B3299F" w:rsidRPr="00B3299F">
        <w:rPr>
          <w:b/>
          <w:bCs/>
        </w:rPr>
        <w:t>reserva de entrenamientos</w:t>
      </w:r>
      <w:r w:rsidR="00B3299F">
        <w:t xml:space="preserve"> </w:t>
      </w:r>
    </w:p>
    <w:p w14:paraId="02052122" w14:textId="77777777" w:rsidR="00461BEF" w:rsidRPr="00312DE6" w:rsidRDefault="00000000">
      <w:r w:rsidRPr="00312DE6">
        <w:t>Área de impacto: Gestión de reservas de canchas y control de entrenamientos de jugadores</w:t>
      </w:r>
    </w:p>
    <w:p w14:paraId="19D4C3A9" w14:textId="77777777" w:rsidR="00461BEF" w:rsidRPr="00312DE6" w:rsidRDefault="00000000">
      <w:r w:rsidRPr="00312DE6">
        <w:t>Necesidad: Actualmente, las reservas de canchas se realizan de manera manual, lo que genera errores, duplicidad de reservas y dificultad para controlar disponibilidad y planificación de entrenamientos.</w:t>
      </w:r>
    </w:p>
    <w:p w14:paraId="1305973A" w14:textId="77777777" w:rsidR="00312DE6" w:rsidRPr="00312DE6" w:rsidRDefault="00312DE6"/>
    <w:p w14:paraId="4B232606" w14:textId="5DB9CD13" w:rsidR="00312DE6" w:rsidRPr="00312DE6" w:rsidRDefault="00312DE6" w:rsidP="00312DE6">
      <w:pPr>
        <w:pStyle w:val="Compact"/>
      </w:pPr>
      <w:r w:rsidRPr="00312DE6">
        <w:rPr>
          <w:b/>
          <w:bCs/>
          <w:color w:val="1F497D" w:themeColor="text2"/>
          <w:sz w:val="28"/>
          <w:szCs w:val="28"/>
        </w:rPr>
        <w:t>¿Por qué elegí esta problemática?</w:t>
      </w:r>
      <w:r w:rsidRPr="00312DE6">
        <w:rPr>
          <w:b/>
          <w:bCs/>
          <w:color w:val="1F497D" w:themeColor="text2"/>
          <w:sz w:val="28"/>
          <w:szCs w:val="28"/>
        </w:rPr>
        <w:br/>
      </w:r>
      <w:r w:rsidRPr="00312DE6">
        <w:t xml:space="preserve">Elegí esta problemática porque en mi experiencia personal como jugador de tenis, recuerdo que durante un torneo en la categoría </w:t>
      </w:r>
      <w:proofErr w:type="spellStart"/>
      <w:r w:rsidRPr="00312DE6">
        <w:t>Challenger</w:t>
      </w:r>
      <w:proofErr w:type="spellEnd"/>
      <w:r w:rsidRPr="00312DE6">
        <w:t xml:space="preserve"> tuve dificultades al querer organizar mis entrenamientos y recursos de manera eficiente. En ese momento me di cuenta de que, aunque contábamos con una plataforma para algunos procesos administrativos, el control de canchas, la agenda de entrenamientos y la gestión de recursos seguían llevándose en una libreta, lo cual resultaba poco práctico e ineficiente.</w:t>
      </w:r>
    </w:p>
    <w:p w14:paraId="1E769FDB" w14:textId="77777777" w:rsidR="00312DE6" w:rsidRPr="00312DE6" w:rsidRDefault="00312DE6" w:rsidP="00312DE6">
      <w:pPr>
        <w:pStyle w:val="Compact"/>
      </w:pPr>
      <w:r w:rsidRPr="00312DE6">
        <w:br/>
        <w:t>A partir de esa vivencia identifiqué la necesidad de desarrollar un sistema que permita centralizar y optimizar el control de canchas, la asignación de sparrings, el uso de pelotas y el registro de jugadores, de manera digital, accesible y confiable. Esto no solo mejoraría la organización de los entrenamientos, sino que también brindaría a jugadores y organizadores una herramienta más moderna, práctica y eficiente para gestionar todas las actividades relacionadas con los torneos y la preparación previa.</w:t>
      </w:r>
    </w:p>
    <w:p w14:paraId="56280058" w14:textId="77777777" w:rsidR="00312DE6" w:rsidRPr="00312DE6" w:rsidRDefault="00312DE6"/>
    <w:p w14:paraId="00F2F2ED" w14:textId="77777777" w:rsidR="00312DE6" w:rsidRPr="00312DE6" w:rsidRDefault="00312DE6">
      <w:pPr>
        <w:pStyle w:val="Ttulo1"/>
      </w:pPr>
    </w:p>
    <w:p w14:paraId="4EA505C8" w14:textId="77777777" w:rsidR="00312DE6" w:rsidRPr="00312DE6" w:rsidRDefault="00312DE6">
      <w:pPr>
        <w:pStyle w:val="Ttulo1"/>
      </w:pPr>
    </w:p>
    <w:p w14:paraId="59CDA8FA" w14:textId="77777777" w:rsidR="00B3299F" w:rsidRDefault="00B3299F">
      <w:pPr>
        <w:pStyle w:val="Ttulo1"/>
      </w:pPr>
    </w:p>
    <w:p w14:paraId="01C24002" w14:textId="77777777" w:rsidR="00B3299F" w:rsidRDefault="00B3299F">
      <w:pPr>
        <w:pStyle w:val="Ttulo1"/>
      </w:pPr>
    </w:p>
    <w:p w14:paraId="1262E79E" w14:textId="65943500" w:rsidR="00461BEF" w:rsidRPr="00312DE6" w:rsidRDefault="00000000">
      <w:pPr>
        <w:pStyle w:val="Ttulo1"/>
      </w:pPr>
      <w:r w:rsidRPr="00312DE6">
        <w:t xml:space="preserve"> </w:t>
      </w:r>
      <w:proofErr w:type="gramStart"/>
      <w:r w:rsidRPr="00312DE6">
        <w:t>Problema a resolver</w:t>
      </w:r>
      <w:proofErr w:type="gramEnd"/>
      <w:r w:rsidRPr="00312DE6">
        <w:t xml:space="preserve"> y reglas de negocio</w:t>
      </w:r>
    </w:p>
    <w:p w14:paraId="775C4BDF" w14:textId="33B43D58" w:rsidR="00461BEF" w:rsidRPr="00312DE6" w:rsidRDefault="00000000">
      <w:r w:rsidRPr="00312DE6">
        <w:t xml:space="preserve">Problema: Los jugadores no pueden reservar canchas de manera </w:t>
      </w:r>
      <w:r w:rsidR="00312DE6" w:rsidRPr="00312DE6">
        <w:t>sencilla</w:t>
      </w:r>
      <w:r w:rsidRPr="00312DE6">
        <w:t xml:space="preserve">, y los organizadores no tienen un control </w:t>
      </w:r>
      <w:r w:rsidR="00312DE6" w:rsidRPr="00312DE6">
        <w:t>optimo</w:t>
      </w:r>
      <w:r w:rsidRPr="00312DE6">
        <w:t xml:space="preserve"> de disponibilidad de canchas, reservas y equipos.</w:t>
      </w:r>
    </w:p>
    <w:p w14:paraId="2AD7A20C" w14:textId="77777777" w:rsidR="00461BEF" w:rsidRPr="00312DE6" w:rsidRDefault="00000000">
      <w:r w:rsidRPr="00312DE6">
        <w:t>Reglas de negocio:</w:t>
      </w:r>
    </w:p>
    <w:p w14:paraId="2D707FE6" w14:textId="77777777" w:rsidR="00461BEF" w:rsidRPr="00312DE6" w:rsidRDefault="00000000">
      <w:r w:rsidRPr="00312DE6">
        <w:t>1. Cada jugador puede registrarse con usuario y contraseña, y formar un equipo.</w:t>
      </w:r>
    </w:p>
    <w:p w14:paraId="4FE776B7" w14:textId="77777777" w:rsidR="00461BEF" w:rsidRPr="00312DE6" w:rsidRDefault="00000000">
      <w:r w:rsidRPr="00312DE6">
        <w:t>2. Las canchas pueden ser para 1 jugador (sesión privada) o 2 jugadores (cancha compartida).</w:t>
      </w:r>
    </w:p>
    <w:p w14:paraId="7DC2345A" w14:textId="77777777" w:rsidR="00461BEF" w:rsidRPr="00312DE6" w:rsidRDefault="00000000">
      <w:r w:rsidRPr="00312DE6">
        <w:t>3. Cada jugador puede realizar un máximo de 3 reservas por día.</w:t>
      </w:r>
    </w:p>
    <w:p w14:paraId="1E5F53CA" w14:textId="77777777" w:rsidR="00461BEF" w:rsidRPr="00312DE6" w:rsidRDefault="00000000">
      <w:r w:rsidRPr="00312DE6">
        <w:t>4. La hora de entrenamiento debe estar entre 7 y 21.</w:t>
      </w:r>
    </w:p>
    <w:p w14:paraId="4A1E1FDC" w14:textId="77777777" w:rsidR="00461BEF" w:rsidRPr="00312DE6" w:rsidRDefault="00000000">
      <w:r w:rsidRPr="00312DE6">
        <w:t>5. El organizador puede registrar la cantidad de canchas y ver todas las reservas.</w:t>
      </w:r>
    </w:p>
    <w:p w14:paraId="00B90C99" w14:textId="77777777" w:rsidR="00461BEF" w:rsidRPr="00312DE6" w:rsidRDefault="00000000">
      <w:r w:rsidRPr="00312DE6">
        <w:t>6. Los jugadores pueden ver sus reservas individuales.</w:t>
      </w:r>
    </w:p>
    <w:p w14:paraId="5624FC9B" w14:textId="77777777" w:rsidR="00461BEF" w:rsidRPr="00312DE6" w:rsidRDefault="00000000">
      <w:r w:rsidRPr="00312DE6">
        <w:t>7. No se permite reservar una cancha que ya esté ocupada en el horario solicitado.</w:t>
      </w:r>
    </w:p>
    <w:p w14:paraId="63FBBAE5" w14:textId="7D224544" w:rsidR="00461BEF" w:rsidRPr="00312DE6" w:rsidRDefault="00000000">
      <w:pPr>
        <w:pStyle w:val="Ttulo1"/>
      </w:pPr>
      <w:r w:rsidRPr="00312DE6">
        <w:t xml:space="preserve"> Requerimientos del programa</w:t>
      </w:r>
    </w:p>
    <w:p w14:paraId="4B3DE0C5" w14:textId="77777777" w:rsidR="00461BEF" w:rsidRPr="00312DE6" w:rsidRDefault="00000000">
      <w:r w:rsidRPr="00312DE6">
        <w:t>- Registrar canchas y su tipo (1 o 2 jugadores).</w:t>
      </w:r>
    </w:p>
    <w:p w14:paraId="1FE4CFE4" w14:textId="77777777" w:rsidR="00461BEF" w:rsidRPr="00312DE6" w:rsidRDefault="00000000">
      <w:r w:rsidRPr="00312DE6">
        <w:t>- Registrar jugadores y sus equipos.</w:t>
      </w:r>
    </w:p>
    <w:p w14:paraId="28082E01" w14:textId="77777777" w:rsidR="00461BEF" w:rsidRPr="00312DE6" w:rsidRDefault="00000000">
      <w:r w:rsidRPr="00312DE6">
        <w:t>- Inicio de sesión de jugadores.</w:t>
      </w:r>
    </w:p>
    <w:p w14:paraId="5CD99D79" w14:textId="77777777" w:rsidR="00461BEF" w:rsidRPr="00312DE6" w:rsidRDefault="00000000">
      <w:r w:rsidRPr="00312DE6">
        <w:t>- Selección de fecha y hora de reserva con validación.</w:t>
      </w:r>
    </w:p>
    <w:p w14:paraId="237B253E" w14:textId="77777777" w:rsidR="00461BEF" w:rsidRPr="00312DE6" w:rsidRDefault="00000000">
      <w:r w:rsidRPr="00312DE6">
        <w:t>- Control de disponibilidad de canchas según tipo y horario.</w:t>
      </w:r>
    </w:p>
    <w:p w14:paraId="46507FC8" w14:textId="77777777" w:rsidR="00461BEF" w:rsidRPr="00312DE6" w:rsidRDefault="00000000">
      <w:r w:rsidRPr="00312DE6">
        <w:t>- Crear reservas con información de equipo y botellas de agua.</w:t>
      </w:r>
    </w:p>
    <w:p w14:paraId="194307B5" w14:textId="77777777" w:rsidR="00461BEF" w:rsidRPr="00312DE6" w:rsidRDefault="00000000">
      <w:r w:rsidRPr="00312DE6">
        <w:lastRenderedPageBreak/>
        <w:t>- Visualizar reservas individuales y generales.</w:t>
      </w:r>
    </w:p>
    <w:p w14:paraId="3B8B5B62" w14:textId="77777777" w:rsidR="00461BEF" w:rsidRPr="00312DE6" w:rsidRDefault="00000000">
      <w:r w:rsidRPr="00312DE6">
        <w:t>- Interfaz gráfica amigable con ventanas y botones.</w:t>
      </w:r>
    </w:p>
    <w:p w14:paraId="6C3D9404" w14:textId="77777777" w:rsidR="00461BEF" w:rsidRPr="00312DE6" w:rsidRDefault="00000000">
      <w:pPr>
        <w:pStyle w:val="Ttulo1"/>
      </w:pPr>
      <w:r w:rsidRPr="00312DE6">
        <w:t>4. Tipos de datos</w:t>
      </w:r>
    </w:p>
    <w:p w14:paraId="1164605B" w14:textId="77777777" w:rsidR="00461BEF" w:rsidRPr="00312DE6" w:rsidRDefault="00000000">
      <w:r w:rsidRPr="00312DE6">
        <w:t>Dato | Tipo | Uso</w:t>
      </w:r>
    </w:p>
    <w:p w14:paraId="20E848EC" w14:textId="09B39EC2" w:rsidR="00312DE6" w:rsidRPr="00312DE6" w:rsidRDefault="00312DE6">
      <w:r w:rsidRPr="00312DE6">
        <w:t>Diccionarios y listas: para las canchas e información de ellas, para información de reservas, datos de los jugadores y el equipo</w:t>
      </w:r>
    </w:p>
    <w:p w14:paraId="107E4196" w14:textId="1890C264" w:rsidR="00312DE6" w:rsidRPr="00312DE6" w:rsidRDefault="00312DE6">
      <w:r w:rsidRPr="00312DE6">
        <w:t>Listas para el usuario y contraseña, los registros y generales del jugador</w:t>
      </w:r>
    </w:p>
    <w:p w14:paraId="1520C496" w14:textId="02627780" w:rsidR="00312DE6" w:rsidRPr="00312DE6" w:rsidRDefault="00312DE6">
      <w:proofErr w:type="spellStart"/>
      <w:r w:rsidRPr="00312DE6">
        <w:t>Strings</w:t>
      </w:r>
      <w:proofErr w:type="spellEnd"/>
      <w:r w:rsidRPr="00312DE6">
        <w:t xml:space="preserve"> para las fechas</w:t>
      </w:r>
    </w:p>
    <w:p w14:paraId="0D349F08" w14:textId="34C5FF8B" w:rsidR="00312DE6" w:rsidRPr="00312DE6" w:rsidRDefault="00312DE6">
      <w:proofErr w:type="spellStart"/>
      <w:r w:rsidRPr="00312DE6">
        <w:t>Int</w:t>
      </w:r>
      <w:proofErr w:type="spellEnd"/>
      <w:r w:rsidRPr="00312DE6">
        <w:t xml:space="preserve"> para todo lo relacionado con la solicitud de información numérica </w:t>
      </w:r>
    </w:p>
    <w:p w14:paraId="4108E1B7" w14:textId="50A0876B" w:rsidR="00461BEF" w:rsidRPr="00312DE6" w:rsidRDefault="00312DE6">
      <w:r w:rsidRPr="00312DE6">
        <w:t>canchas disponibles | Lista de diccionarios | Información de canchas</w:t>
      </w:r>
    </w:p>
    <w:p w14:paraId="0CC80113" w14:textId="77777777" w:rsidR="00461BEF" w:rsidRPr="00312DE6" w:rsidRDefault="00000000">
      <w:proofErr w:type="spellStart"/>
      <w:r w:rsidRPr="00312DE6">
        <w:t>reservas_realizadas</w:t>
      </w:r>
      <w:proofErr w:type="spellEnd"/>
      <w:r w:rsidRPr="00312DE6">
        <w:t xml:space="preserve"> | Lista de diccionarios | Información de reservas de jugadores</w:t>
      </w:r>
    </w:p>
    <w:p w14:paraId="6FDDF657" w14:textId="77777777" w:rsidR="00461BEF" w:rsidRPr="00312DE6" w:rsidRDefault="00000000">
      <w:proofErr w:type="spellStart"/>
      <w:r w:rsidRPr="00312DE6">
        <w:t>jugadores_registrados</w:t>
      </w:r>
      <w:proofErr w:type="spellEnd"/>
      <w:r w:rsidRPr="00312DE6">
        <w:t xml:space="preserve"> | Lista de diccionarios | Datos de jugadores y equipo</w:t>
      </w:r>
    </w:p>
    <w:p w14:paraId="3140498A" w14:textId="77777777" w:rsidR="00461BEF" w:rsidRPr="00312DE6" w:rsidRDefault="00000000">
      <w:r w:rsidRPr="00312DE6">
        <w:t xml:space="preserve">usuario, contraseña, equipo | </w:t>
      </w:r>
      <w:proofErr w:type="spellStart"/>
      <w:r w:rsidRPr="00312DE6">
        <w:t>String</w:t>
      </w:r>
      <w:proofErr w:type="spellEnd"/>
      <w:r w:rsidRPr="00312DE6">
        <w:t xml:space="preserve"> / Lista | Registro de jugador y miembros de su equipo</w:t>
      </w:r>
    </w:p>
    <w:p w14:paraId="0A51F632" w14:textId="77777777" w:rsidR="00461BEF" w:rsidRPr="00312DE6" w:rsidRDefault="00000000">
      <w:proofErr w:type="spellStart"/>
      <w:r w:rsidRPr="00312DE6">
        <w:t>id_cancha</w:t>
      </w:r>
      <w:proofErr w:type="spellEnd"/>
      <w:r w:rsidRPr="00312DE6">
        <w:t xml:space="preserve">, hora, </w:t>
      </w:r>
      <w:proofErr w:type="spellStart"/>
      <w:r w:rsidRPr="00312DE6">
        <w:t>duracion</w:t>
      </w:r>
      <w:proofErr w:type="spellEnd"/>
      <w:r w:rsidRPr="00312DE6">
        <w:t xml:space="preserve">, botellas | </w:t>
      </w:r>
      <w:proofErr w:type="spellStart"/>
      <w:r w:rsidRPr="00312DE6">
        <w:t>Integer</w:t>
      </w:r>
      <w:proofErr w:type="spellEnd"/>
      <w:r w:rsidRPr="00312DE6">
        <w:t xml:space="preserve"> | Información de reservas</w:t>
      </w:r>
    </w:p>
    <w:p w14:paraId="5C7D7487" w14:textId="4ADE2CDA" w:rsidR="00312DE6" w:rsidRPr="00312DE6" w:rsidRDefault="00000000" w:rsidP="00312DE6">
      <w:r w:rsidRPr="00312DE6">
        <w:t xml:space="preserve">fecha | </w:t>
      </w:r>
      <w:proofErr w:type="spellStart"/>
      <w:r w:rsidRPr="00312DE6">
        <w:t>String</w:t>
      </w:r>
      <w:proofErr w:type="spellEnd"/>
      <w:r w:rsidRPr="00312DE6">
        <w:t xml:space="preserve"> | Fecha de entrenamiento: "Hoy" o "Mañana"</w:t>
      </w:r>
    </w:p>
    <w:p w14:paraId="27BC6E5F" w14:textId="77777777" w:rsidR="00312DE6" w:rsidRPr="00312DE6" w:rsidRDefault="00312DE6">
      <w:pPr>
        <w:pStyle w:val="Ttulo1"/>
      </w:pPr>
    </w:p>
    <w:p w14:paraId="1AFDD29E" w14:textId="308A79CD" w:rsidR="00461BEF" w:rsidRPr="00312DE6" w:rsidRDefault="00000000">
      <w:pPr>
        <w:pStyle w:val="Ttulo1"/>
      </w:pPr>
      <w:r w:rsidRPr="00312DE6">
        <w:t xml:space="preserve"> Operadores utilizados</w:t>
      </w:r>
    </w:p>
    <w:p w14:paraId="7491D4E4" w14:textId="19A122BF" w:rsidR="00312DE6" w:rsidRPr="00312DE6" w:rsidRDefault="00000000">
      <w:pPr>
        <w:rPr>
          <w:lang w:val="fr-FR"/>
        </w:rPr>
      </w:pPr>
      <w:r w:rsidRPr="00312DE6">
        <w:rPr>
          <w:lang w:val="fr-FR"/>
        </w:rPr>
        <w:t xml:space="preserve"> </w:t>
      </w:r>
      <w:r w:rsidR="00312DE6" w:rsidRPr="00312DE6">
        <w:rPr>
          <w:lang w:val="fr-FR"/>
        </w:rPr>
        <w:t>(</w:t>
      </w:r>
      <w:r w:rsidRPr="00312DE6">
        <w:rPr>
          <w:lang w:val="fr-FR"/>
        </w:rPr>
        <w:t xml:space="preserve">+, </w:t>
      </w:r>
      <w:proofErr w:type="gramStart"/>
      <w:r w:rsidRPr="00312DE6">
        <w:rPr>
          <w:lang w:val="fr-FR"/>
        </w:rPr>
        <w:t>-</w:t>
      </w:r>
      <w:r w:rsidR="00312DE6" w:rsidRPr="00312DE6">
        <w:rPr>
          <w:lang w:val="fr-FR"/>
        </w:rPr>
        <w:t xml:space="preserve"> ,)(</w:t>
      </w:r>
      <w:proofErr w:type="gramEnd"/>
      <w:r w:rsidRPr="00312DE6">
        <w:rPr>
          <w:lang w:val="fr-FR"/>
        </w:rPr>
        <w:t>==, &lt;, &gt;, &lt;=, &gt;</w:t>
      </w:r>
      <w:proofErr w:type="gramStart"/>
      <w:r w:rsidRPr="00312DE6">
        <w:rPr>
          <w:lang w:val="fr-FR"/>
        </w:rPr>
        <w:t>=</w:t>
      </w:r>
      <w:r w:rsidR="00312DE6" w:rsidRPr="00312DE6">
        <w:rPr>
          <w:lang w:val="fr-FR"/>
        </w:rPr>
        <w:t xml:space="preserve"> )</w:t>
      </w:r>
      <w:proofErr w:type="gramEnd"/>
      <w:r w:rsidR="00312DE6" w:rsidRPr="00312DE6">
        <w:rPr>
          <w:lang w:val="fr-FR"/>
        </w:rPr>
        <w:t>(</w:t>
      </w:r>
      <w:r w:rsidRPr="00312DE6">
        <w:rPr>
          <w:lang w:val="fr-FR"/>
        </w:rPr>
        <w:t>and, or, not</w:t>
      </w:r>
      <w:r w:rsidR="00312DE6" w:rsidRPr="00312DE6">
        <w:rPr>
          <w:lang w:val="fr-FR"/>
        </w:rPr>
        <w:t xml:space="preserve">) </w:t>
      </w:r>
      <w:proofErr w:type="gramStart"/>
      <w:r w:rsidR="00312DE6" w:rsidRPr="00312DE6">
        <w:rPr>
          <w:lang w:val="fr-FR"/>
        </w:rPr>
        <w:t>(</w:t>
      </w:r>
      <w:r w:rsidRPr="00312DE6">
        <w:rPr>
          <w:lang w:val="fr-FR"/>
        </w:rPr>
        <w:t xml:space="preserve"> =</w:t>
      </w:r>
      <w:proofErr w:type="gramEnd"/>
      <w:r w:rsidRPr="00312DE6">
        <w:rPr>
          <w:lang w:val="fr-FR"/>
        </w:rPr>
        <w:t>, +=</w:t>
      </w:r>
      <w:r w:rsidR="00312DE6" w:rsidRPr="00312DE6">
        <w:rPr>
          <w:lang w:val="fr-FR"/>
        </w:rPr>
        <w:t>) (</w:t>
      </w:r>
      <w:r w:rsidRPr="00312DE6">
        <w:rPr>
          <w:lang w:val="fr-FR"/>
        </w:rPr>
        <w:t xml:space="preserve">in, not </w:t>
      </w:r>
      <w:proofErr w:type="gramStart"/>
      <w:r w:rsidRPr="00312DE6">
        <w:rPr>
          <w:lang w:val="fr-FR"/>
        </w:rPr>
        <w:t>in</w:t>
      </w:r>
      <w:r w:rsidR="00312DE6" w:rsidRPr="00312DE6">
        <w:rPr>
          <w:lang w:val="fr-FR"/>
        </w:rPr>
        <w:t xml:space="preserve"> )</w:t>
      </w:r>
      <w:proofErr w:type="gramEnd"/>
    </w:p>
    <w:p w14:paraId="61D7227B" w14:textId="09F894EE" w:rsidR="00461BEF" w:rsidRPr="00312DE6" w:rsidRDefault="00000000">
      <w:pPr>
        <w:pStyle w:val="Ttulo1"/>
      </w:pPr>
      <w:r w:rsidRPr="00312DE6">
        <w:t>Estructuras de control</w:t>
      </w:r>
    </w:p>
    <w:p w14:paraId="1552B1BC" w14:textId="10612697" w:rsidR="00461BEF" w:rsidRPr="00312DE6" w:rsidRDefault="00000000">
      <w:r w:rsidRPr="00312DE6">
        <w:t xml:space="preserve"> </w:t>
      </w:r>
      <w:proofErr w:type="spellStart"/>
      <w:r w:rsidRPr="00312DE6">
        <w:t>if</w:t>
      </w:r>
      <w:proofErr w:type="spellEnd"/>
      <w:r w:rsidRPr="00312DE6">
        <w:t xml:space="preserve">, </w:t>
      </w:r>
      <w:proofErr w:type="spellStart"/>
      <w:r w:rsidRPr="00312DE6">
        <w:t>elif</w:t>
      </w:r>
      <w:proofErr w:type="spellEnd"/>
      <w:r w:rsidRPr="00312DE6">
        <w:t xml:space="preserve">, </w:t>
      </w:r>
      <w:proofErr w:type="spellStart"/>
      <w:r w:rsidRPr="00312DE6">
        <w:t>else</w:t>
      </w:r>
      <w:proofErr w:type="spellEnd"/>
    </w:p>
    <w:p w14:paraId="2425F87C" w14:textId="77777777" w:rsidR="00312DE6" w:rsidRDefault="00000000">
      <w:proofErr w:type="spellStart"/>
      <w:proofErr w:type="gramStart"/>
      <w:r w:rsidRPr="00312DE6">
        <w:t>for</w:t>
      </w:r>
      <w:proofErr w:type="spellEnd"/>
      <w:r w:rsidRPr="00312DE6">
        <w:t xml:space="preserve"> </w:t>
      </w:r>
      <w:r w:rsidR="00312DE6">
        <w:t>:</w:t>
      </w:r>
      <w:proofErr w:type="gramEnd"/>
      <w:r w:rsidR="00312DE6">
        <w:t xml:space="preserve"> </w:t>
      </w:r>
      <w:r w:rsidRPr="00312DE6">
        <w:t>recorrer listas de jugadores, reservas y canchas</w:t>
      </w:r>
    </w:p>
    <w:p w14:paraId="67830DE3" w14:textId="0B1AF497" w:rsidR="00461BEF" w:rsidRPr="00312DE6" w:rsidRDefault="00000000">
      <w:r w:rsidRPr="00312DE6">
        <w:t xml:space="preserve"> </w:t>
      </w:r>
      <w:proofErr w:type="spellStart"/>
      <w:proofErr w:type="gramStart"/>
      <w:r w:rsidRPr="00312DE6">
        <w:t>while</w:t>
      </w:r>
      <w:proofErr w:type="spellEnd"/>
      <w:r w:rsidRPr="00312DE6">
        <w:t xml:space="preserve"> </w:t>
      </w:r>
      <w:r w:rsidR="00312DE6">
        <w:t>:</w:t>
      </w:r>
      <w:proofErr w:type="gramEnd"/>
      <w:r w:rsidRPr="00312DE6">
        <w:t xml:space="preserve"> validación de inputs</w:t>
      </w:r>
    </w:p>
    <w:p w14:paraId="29B8B161" w14:textId="0D6C8E8A" w:rsidR="00461BEF" w:rsidRPr="00312DE6" w:rsidRDefault="00312DE6">
      <w:r>
        <w:t>f</w:t>
      </w:r>
      <w:r w:rsidRPr="00312DE6">
        <w:t xml:space="preserve">unciones: </w:t>
      </w:r>
      <w:r>
        <w:t xml:space="preserve">para </w:t>
      </w:r>
      <w:r w:rsidRPr="00312DE6">
        <w:t>la lógica de cada tarea (registro, reserva, visualización)</w:t>
      </w:r>
    </w:p>
    <w:p w14:paraId="4D84649D" w14:textId="200B5F95" w:rsidR="00461BEF" w:rsidRDefault="00461BEF"/>
    <w:p w14:paraId="06F31382" w14:textId="77777777" w:rsidR="009306AA" w:rsidRDefault="009306AA"/>
    <w:p w14:paraId="55453846" w14:textId="77777777" w:rsidR="009306AA" w:rsidRDefault="009306AA"/>
    <w:p w14:paraId="425A3724" w14:textId="77777777" w:rsidR="009306AA" w:rsidRDefault="009306AA"/>
    <w:p w14:paraId="60163954" w14:textId="77777777" w:rsidR="009306AA" w:rsidRDefault="009306AA"/>
    <w:p w14:paraId="1E42DA69" w14:textId="495343A8" w:rsidR="009306AA" w:rsidRDefault="009306AA">
      <w:pPr>
        <w:rPr>
          <w:color w:val="1F497D" w:themeColor="text2"/>
          <w:sz w:val="36"/>
          <w:szCs w:val="36"/>
        </w:rPr>
      </w:pPr>
      <w:r w:rsidRPr="009306AA">
        <w:rPr>
          <w:color w:val="1F497D" w:themeColor="text2"/>
          <w:sz w:val="36"/>
          <w:szCs w:val="36"/>
        </w:rPr>
        <w:t>Diagrama de Flujo</w:t>
      </w:r>
    </w:p>
    <w:p w14:paraId="30BD1FB3" w14:textId="489A7B1C" w:rsidR="009306AA" w:rsidRDefault="009306AA">
      <w:pPr>
        <w:rPr>
          <w:color w:val="1F497D" w:themeColor="text2"/>
          <w:sz w:val="36"/>
          <w:szCs w:val="36"/>
        </w:rPr>
      </w:pPr>
      <w:r>
        <w:rPr>
          <w:noProof/>
          <w:color w:val="1F497D" w:themeColor="text2"/>
          <w:sz w:val="36"/>
          <w:szCs w:val="36"/>
        </w:rPr>
        <w:drawing>
          <wp:anchor distT="0" distB="0" distL="114300" distR="114300" simplePos="0" relativeHeight="251654656" behindDoc="0" locked="0" layoutInCell="1" allowOverlap="1" wp14:anchorId="4742CA70" wp14:editId="4EA13FAB">
            <wp:simplePos x="0" y="0"/>
            <wp:positionH relativeFrom="column">
              <wp:posOffset>-966597</wp:posOffset>
            </wp:positionH>
            <wp:positionV relativeFrom="paragraph">
              <wp:posOffset>302463</wp:posOffset>
            </wp:positionV>
            <wp:extent cx="7435427" cy="4835347"/>
            <wp:effectExtent l="0" t="0" r="0" b="3810"/>
            <wp:wrapNone/>
            <wp:docPr id="1327347603" name="Imagen 1" descr="Captura de pantalla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47603" name="Imagen 1" descr="Captura de pantalla de computador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5427" cy="483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8A3E3" w14:textId="50BB9D9D" w:rsidR="009306AA" w:rsidRDefault="009306AA">
      <w:pPr>
        <w:rPr>
          <w:color w:val="1F497D" w:themeColor="text2"/>
          <w:sz w:val="36"/>
          <w:szCs w:val="36"/>
        </w:rPr>
      </w:pPr>
    </w:p>
    <w:p w14:paraId="79950023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03B3C34F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33586FBD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7CA6B538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19BD7AC8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70F0AD7E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1CE16868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56AAFA80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0501DEAB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18E4BE16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296C86D6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427CF1B1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11A92FA0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3EFE4D82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674C323D" w14:textId="77777777" w:rsidR="009306AA" w:rsidRDefault="009306AA">
      <w:pPr>
        <w:rPr>
          <w:color w:val="1F497D" w:themeColor="text2"/>
          <w:sz w:val="36"/>
          <w:szCs w:val="36"/>
        </w:rPr>
      </w:pPr>
    </w:p>
    <w:p w14:paraId="60D16A48" w14:textId="4FFC4073" w:rsidR="009306AA" w:rsidRDefault="009306AA">
      <w:pPr>
        <w:rPr>
          <w:color w:val="1F497D" w:themeColor="text2"/>
          <w:sz w:val="36"/>
          <w:szCs w:val="36"/>
        </w:rPr>
      </w:pPr>
      <w:r>
        <w:rPr>
          <w:color w:val="1F497D" w:themeColor="text2"/>
          <w:sz w:val="36"/>
          <w:szCs w:val="36"/>
        </w:rPr>
        <w:t>Pseudocódigo</w:t>
      </w:r>
    </w:p>
    <w:p w14:paraId="258A1A96" w14:textId="315E9047" w:rsidR="009306AA" w:rsidRDefault="009306AA">
      <w:pPr>
        <w:rPr>
          <w:color w:val="1F497D" w:themeColor="text2"/>
          <w:sz w:val="36"/>
          <w:szCs w:val="36"/>
        </w:rPr>
      </w:pPr>
      <w:r w:rsidRPr="009306AA">
        <w:rPr>
          <w:noProof/>
          <w:color w:val="1F497D" w:themeColor="text2"/>
          <w:sz w:val="36"/>
          <w:szCs w:val="36"/>
        </w:rPr>
        <w:drawing>
          <wp:anchor distT="0" distB="0" distL="114300" distR="114300" simplePos="0" relativeHeight="251660800" behindDoc="1" locked="0" layoutInCell="1" allowOverlap="1" wp14:anchorId="4BE171F9" wp14:editId="3CBA28F0">
            <wp:simplePos x="0" y="0"/>
            <wp:positionH relativeFrom="column">
              <wp:posOffset>63932</wp:posOffset>
            </wp:positionH>
            <wp:positionV relativeFrom="paragraph">
              <wp:posOffset>3506</wp:posOffset>
            </wp:positionV>
            <wp:extent cx="5486400" cy="3238500"/>
            <wp:effectExtent l="0" t="0" r="0" b="0"/>
            <wp:wrapNone/>
            <wp:docPr id="3151154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1545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06AA">
        <w:rPr>
          <w:noProof/>
          <w:sz w:val="36"/>
          <w:szCs w:val="36"/>
        </w:rPr>
        <w:drawing>
          <wp:anchor distT="0" distB="0" distL="114300" distR="114300" simplePos="0" relativeHeight="251658752" behindDoc="1" locked="0" layoutInCell="1" allowOverlap="1" wp14:anchorId="36324855" wp14:editId="60C57C46">
            <wp:simplePos x="0" y="0"/>
            <wp:positionH relativeFrom="column">
              <wp:posOffset>-1905</wp:posOffset>
            </wp:positionH>
            <wp:positionV relativeFrom="paragraph">
              <wp:posOffset>3280614</wp:posOffset>
            </wp:positionV>
            <wp:extent cx="5486400" cy="3791585"/>
            <wp:effectExtent l="0" t="0" r="0" b="0"/>
            <wp:wrapNone/>
            <wp:docPr id="201562400" name="Imagen 1" descr="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2400" name="Imagen 1" descr="Tabl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573DE" w14:textId="2E32CFCC" w:rsidR="009306AA" w:rsidRDefault="009306AA" w:rsidP="009306AA">
      <w:pPr>
        <w:tabs>
          <w:tab w:val="left" w:pos="326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F80576A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3D190F4C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334759A5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5EF339A4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2EA4C9DE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0F74E29B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59F9BC31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39FAEA3E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144A8618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477FCFEF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237F087A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31FFD07E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790B80E3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7B241F6B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3C6586ED" w14:textId="77777777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03C76145" w14:textId="41605215" w:rsidR="009306AA" w:rsidRDefault="00C96329" w:rsidP="009306AA">
      <w:pPr>
        <w:tabs>
          <w:tab w:val="left" w:pos="326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Funcionamiento del programa (Manual de usuario visual)</w:t>
      </w:r>
    </w:p>
    <w:p w14:paraId="0ABF08B1" w14:textId="21F038EF" w:rsidR="0049017C" w:rsidRDefault="0049017C" w:rsidP="009306AA">
      <w:pPr>
        <w:tabs>
          <w:tab w:val="left" w:pos="3260"/>
        </w:tabs>
        <w:rPr>
          <w:sz w:val="36"/>
          <w:szCs w:val="36"/>
        </w:rPr>
      </w:pPr>
      <w:r w:rsidRPr="0049017C">
        <w:rPr>
          <w:sz w:val="36"/>
          <w:szCs w:val="36"/>
        </w:rPr>
        <w:drawing>
          <wp:anchor distT="0" distB="0" distL="114300" distR="114300" simplePos="0" relativeHeight="251661824" behindDoc="1" locked="0" layoutInCell="1" allowOverlap="1" wp14:anchorId="4346E920" wp14:editId="30BDA9C5">
            <wp:simplePos x="0" y="0"/>
            <wp:positionH relativeFrom="column">
              <wp:posOffset>342900</wp:posOffset>
            </wp:positionH>
            <wp:positionV relativeFrom="paragraph">
              <wp:posOffset>12065</wp:posOffset>
            </wp:positionV>
            <wp:extent cx="4706007" cy="3848637"/>
            <wp:effectExtent l="0" t="0" r="0" b="0"/>
            <wp:wrapNone/>
            <wp:docPr id="1200330851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30851" name="Imagen 1" descr="Interfaz de usuario gráfica, 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9270D" w14:textId="6B715EB1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78D3AA28" w14:textId="77777777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02194FC5" w14:textId="77777777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06351AD8" w14:textId="77777777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24C30F0C" w14:textId="77777777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26AFEB7A" w14:textId="77777777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2677DCD3" w14:textId="77777777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6557D8B7" w14:textId="77777777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0CD344CF" w14:textId="77777777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2D8F9772" w14:textId="157B363D" w:rsidR="0049017C" w:rsidRDefault="0049017C" w:rsidP="009306AA">
      <w:pPr>
        <w:tabs>
          <w:tab w:val="left" w:pos="3260"/>
        </w:tabs>
        <w:rPr>
          <w:sz w:val="36"/>
          <w:szCs w:val="36"/>
        </w:rPr>
      </w:pPr>
      <w:r>
        <w:rPr>
          <w:sz w:val="36"/>
          <w:szCs w:val="36"/>
        </w:rPr>
        <w:t>Con botones se elige si eres el organizador y buscas registrar lo necesario para tu torneo, como jugador creas tu usuario, contraseña y registras a tu equipo</w:t>
      </w:r>
    </w:p>
    <w:p w14:paraId="4F6E7651" w14:textId="79DC9C83" w:rsidR="0049017C" w:rsidRDefault="0049017C" w:rsidP="009306AA">
      <w:pPr>
        <w:tabs>
          <w:tab w:val="left" w:pos="3260"/>
        </w:tabs>
        <w:rPr>
          <w:sz w:val="36"/>
          <w:szCs w:val="36"/>
        </w:rPr>
      </w:pPr>
      <w:r>
        <w:rPr>
          <w:sz w:val="36"/>
          <w:szCs w:val="36"/>
        </w:rPr>
        <w:t>Con usuario y contraseña, entras a jugador y registras tus reservas de entrenamientos</w:t>
      </w:r>
    </w:p>
    <w:p w14:paraId="3BADC031" w14:textId="77777777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511E2712" w14:textId="77777777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4CA1A328" w14:textId="77777777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5CA205E5" w14:textId="07B7E39A" w:rsidR="0049017C" w:rsidRDefault="0049017C" w:rsidP="009306AA">
      <w:pPr>
        <w:tabs>
          <w:tab w:val="left" w:pos="326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Organizador</w:t>
      </w:r>
    </w:p>
    <w:p w14:paraId="76D21911" w14:textId="1FCCA943" w:rsidR="0049017C" w:rsidRDefault="0049017C" w:rsidP="009306AA">
      <w:pPr>
        <w:tabs>
          <w:tab w:val="left" w:pos="3260"/>
        </w:tabs>
        <w:rPr>
          <w:sz w:val="36"/>
          <w:szCs w:val="36"/>
        </w:rPr>
      </w:pPr>
      <w:r w:rsidRPr="0049017C">
        <w:rPr>
          <w:sz w:val="36"/>
          <w:szCs w:val="36"/>
        </w:rPr>
        <w:drawing>
          <wp:inline distT="0" distB="0" distL="0" distR="0" wp14:anchorId="09863CD2" wp14:editId="603AB808">
            <wp:extent cx="3172268" cy="2238687"/>
            <wp:effectExtent l="0" t="0" r="9525" b="0"/>
            <wp:docPr id="111809755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97551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BF5F" w14:textId="77777777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0DEBB441" w14:textId="2233591A" w:rsidR="0049017C" w:rsidRDefault="0049017C" w:rsidP="009306AA">
      <w:pPr>
        <w:tabs>
          <w:tab w:val="left" w:pos="3260"/>
        </w:tabs>
        <w:rPr>
          <w:sz w:val="36"/>
          <w:szCs w:val="36"/>
        </w:rPr>
      </w:pPr>
      <w:r>
        <w:rPr>
          <w:sz w:val="36"/>
          <w:szCs w:val="36"/>
        </w:rPr>
        <w:t>Registrar nuevo Jugador</w:t>
      </w:r>
    </w:p>
    <w:p w14:paraId="1237781D" w14:textId="573D8737" w:rsidR="0049017C" w:rsidRDefault="0049017C" w:rsidP="009306AA">
      <w:pPr>
        <w:tabs>
          <w:tab w:val="left" w:pos="3260"/>
        </w:tabs>
        <w:rPr>
          <w:sz w:val="36"/>
          <w:szCs w:val="36"/>
        </w:rPr>
      </w:pPr>
      <w:r w:rsidRPr="0049017C">
        <w:rPr>
          <w:sz w:val="36"/>
          <w:szCs w:val="36"/>
        </w:rPr>
        <w:drawing>
          <wp:anchor distT="0" distB="0" distL="114300" distR="114300" simplePos="0" relativeHeight="251662848" behindDoc="1" locked="0" layoutInCell="1" allowOverlap="1" wp14:anchorId="1350074B" wp14:editId="0C945723">
            <wp:simplePos x="0" y="0"/>
            <wp:positionH relativeFrom="column">
              <wp:posOffset>3215640</wp:posOffset>
            </wp:positionH>
            <wp:positionV relativeFrom="paragraph">
              <wp:posOffset>3810</wp:posOffset>
            </wp:positionV>
            <wp:extent cx="2876550" cy="1352550"/>
            <wp:effectExtent l="0" t="0" r="0" b="0"/>
            <wp:wrapNone/>
            <wp:docPr id="130789360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93600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017C">
        <w:rPr>
          <w:sz w:val="36"/>
          <w:szCs w:val="36"/>
        </w:rPr>
        <w:drawing>
          <wp:inline distT="0" distB="0" distL="0" distR="0" wp14:anchorId="62AECA9F" wp14:editId="1B43E5AF">
            <wp:extent cx="2991267" cy="1314633"/>
            <wp:effectExtent l="0" t="0" r="0" b="0"/>
            <wp:docPr id="33283709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37098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BB1D" w14:textId="157E378A" w:rsidR="0049017C" w:rsidRDefault="0049017C" w:rsidP="009306AA">
      <w:pPr>
        <w:tabs>
          <w:tab w:val="left" w:pos="3260"/>
        </w:tabs>
        <w:rPr>
          <w:sz w:val="36"/>
          <w:szCs w:val="36"/>
        </w:rPr>
      </w:pPr>
      <w:r w:rsidRPr="0049017C">
        <w:rPr>
          <w:sz w:val="36"/>
          <w:szCs w:val="36"/>
        </w:rPr>
        <w:drawing>
          <wp:anchor distT="0" distB="0" distL="114300" distR="114300" simplePos="0" relativeHeight="251663872" behindDoc="1" locked="0" layoutInCell="1" allowOverlap="1" wp14:anchorId="0C0C3F49" wp14:editId="7D557E9D">
            <wp:simplePos x="0" y="0"/>
            <wp:positionH relativeFrom="column">
              <wp:posOffset>3459480</wp:posOffset>
            </wp:positionH>
            <wp:positionV relativeFrom="paragraph">
              <wp:posOffset>384810</wp:posOffset>
            </wp:positionV>
            <wp:extent cx="2253615" cy="1568105"/>
            <wp:effectExtent l="0" t="0" r="0" b="0"/>
            <wp:wrapNone/>
            <wp:docPr id="26198428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8428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156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0BFA4" w14:textId="679335A7" w:rsidR="00C96329" w:rsidRDefault="0049017C" w:rsidP="009306AA">
      <w:pPr>
        <w:tabs>
          <w:tab w:val="left" w:pos="326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79AC85" wp14:editId="0ED272BC">
            <wp:extent cx="2949448" cy="1112520"/>
            <wp:effectExtent l="0" t="0" r="3810" b="0"/>
            <wp:docPr id="1799940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83" cy="1117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90838" w14:textId="2663848F" w:rsidR="00C96329" w:rsidRDefault="00C96329" w:rsidP="009306AA">
      <w:pPr>
        <w:tabs>
          <w:tab w:val="left" w:pos="3260"/>
        </w:tabs>
        <w:rPr>
          <w:sz w:val="36"/>
          <w:szCs w:val="36"/>
        </w:rPr>
      </w:pPr>
    </w:p>
    <w:p w14:paraId="6452F1A0" w14:textId="2155FF9D" w:rsidR="009306AA" w:rsidRDefault="009306AA" w:rsidP="009306AA">
      <w:pPr>
        <w:tabs>
          <w:tab w:val="left" w:pos="3260"/>
        </w:tabs>
        <w:rPr>
          <w:sz w:val="36"/>
          <w:szCs w:val="36"/>
        </w:rPr>
      </w:pPr>
    </w:p>
    <w:p w14:paraId="6BAA8D8F" w14:textId="77777777" w:rsidR="0049017C" w:rsidRDefault="0049017C" w:rsidP="009306AA">
      <w:pPr>
        <w:tabs>
          <w:tab w:val="left" w:pos="3260"/>
        </w:tabs>
        <w:rPr>
          <w:sz w:val="36"/>
          <w:szCs w:val="36"/>
        </w:rPr>
      </w:pPr>
    </w:p>
    <w:p w14:paraId="5FB77D17" w14:textId="09C1A965" w:rsidR="0049017C" w:rsidRDefault="0049017C" w:rsidP="009306AA">
      <w:pPr>
        <w:tabs>
          <w:tab w:val="left" w:pos="326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Jugador ya existente</w:t>
      </w:r>
    </w:p>
    <w:p w14:paraId="5139819C" w14:textId="74C19218" w:rsidR="0049017C" w:rsidRDefault="0049017C" w:rsidP="009306AA">
      <w:pPr>
        <w:tabs>
          <w:tab w:val="left" w:pos="326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920" behindDoc="1" locked="0" layoutInCell="1" allowOverlap="1" wp14:anchorId="429B5502" wp14:editId="60DCEF8A">
            <wp:simplePos x="0" y="0"/>
            <wp:positionH relativeFrom="column">
              <wp:posOffset>3040380</wp:posOffset>
            </wp:positionH>
            <wp:positionV relativeFrom="paragraph">
              <wp:posOffset>375920</wp:posOffset>
            </wp:positionV>
            <wp:extent cx="2877820" cy="1353185"/>
            <wp:effectExtent l="0" t="0" r="0" b="0"/>
            <wp:wrapNone/>
            <wp:docPr id="127520034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6944" behindDoc="1" locked="0" layoutInCell="1" allowOverlap="1" wp14:anchorId="030C3661" wp14:editId="28D41C19">
            <wp:simplePos x="0" y="0"/>
            <wp:positionH relativeFrom="column">
              <wp:posOffset>-320040</wp:posOffset>
            </wp:positionH>
            <wp:positionV relativeFrom="paragraph">
              <wp:posOffset>448945</wp:posOffset>
            </wp:positionV>
            <wp:extent cx="2993390" cy="1316990"/>
            <wp:effectExtent l="0" t="0" r="0" b="0"/>
            <wp:wrapNone/>
            <wp:docPr id="13313537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096599" w14:textId="4AD8FE59" w:rsidR="0049017C" w:rsidRPr="009306AA" w:rsidRDefault="0049017C" w:rsidP="009306AA">
      <w:pPr>
        <w:tabs>
          <w:tab w:val="left" w:pos="3260"/>
        </w:tabs>
        <w:rPr>
          <w:sz w:val="36"/>
          <w:szCs w:val="36"/>
        </w:rPr>
      </w:pPr>
      <w:r w:rsidRPr="0049017C">
        <w:rPr>
          <w:sz w:val="36"/>
          <w:szCs w:val="36"/>
        </w:rPr>
        <w:drawing>
          <wp:anchor distT="0" distB="0" distL="114300" distR="114300" simplePos="0" relativeHeight="251664896" behindDoc="1" locked="0" layoutInCell="1" allowOverlap="1" wp14:anchorId="33E119CB" wp14:editId="136DB38A">
            <wp:simplePos x="0" y="0"/>
            <wp:positionH relativeFrom="margin">
              <wp:align>center</wp:align>
            </wp:positionH>
            <wp:positionV relativeFrom="paragraph">
              <wp:posOffset>2543175</wp:posOffset>
            </wp:positionV>
            <wp:extent cx="3496163" cy="1590897"/>
            <wp:effectExtent l="0" t="0" r="9525" b="9525"/>
            <wp:wrapNone/>
            <wp:docPr id="1514161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61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017C" w:rsidRPr="009306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463499">
    <w:abstractNumId w:val="8"/>
  </w:num>
  <w:num w:numId="2" w16cid:durableId="1980499290">
    <w:abstractNumId w:val="6"/>
  </w:num>
  <w:num w:numId="3" w16cid:durableId="1184518118">
    <w:abstractNumId w:val="5"/>
  </w:num>
  <w:num w:numId="4" w16cid:durableId="899285270">
    <w:abstractNumId w:val="4"/>
  </w:num>
  <w:num w:numId="5" w16cid:durableId="782964727">
    <w:abstractNumId w:val="7"/>
  </w:num>
  <w:num w:numId="6" w16cid:durableId="1820998099">
    <w:abstractNumId w:val="3"/>
  </w:num>
  <w:num w:numId="7" w16cid:durableId="1209729581">
    <w:abstractNumId w:val="2"/>
  </w:num>
  <w:num w:numId="8" w16cid:durableId="1730298552">
    <w:abstractNumId w:val="1"/>
  </w:num>
  <w:num w:numId="9" w16cid:durableId="86097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2DE6"/>
    <w:rsid w:val="00326F90"/>
    <w:rsid w:val="00364F74"/>
    <w:rsid w:val="00430004"/>
    <w:rsid w:val="00461BEF"/>
    <w:rsid w:val="0048788E"/>
    <w:rsid w:val="0049017C"/>
    <w:rsid w:val="007E18D0"/>
    <w:rsid w:val="009306AA"/>
    <w:rsid w:val="00AA1D8D"/>
    <w:rsid w:val="00B3299F"/>
    <w:rsid w:val="00B47730"/>
    <w:rsid w:val="00C529ED"/>
    <w:rsid w:val="00C96329"/>
    <w:rsid w:val="00CB0664"/>
    <w:rsid w:val="00CE06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841D7"/>
  <w14:defaultImageDpi w14:val="300"/>
  <w15:docId w15:val="{97F7AAD1-D3FB-4647-8288-732CC9D9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pact">
    <w:name w:val="Compact"/>
    <w:basedOn w:val="Textoindependiente"/>
    <w:qFormat/>
    <w:rsid w:val="00312DE6"/>
    <w:pPr>
      <w:spacing w:before="36" w:after="36" w:line="240" w:lineRule="auto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636</Words>
  <Characters>3502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Martínez del Campo</cp:lastModifiedBy>
  <cp:revision>2</cp:revision>
  <dcterms:created xsi:type="dcterms:W3CDTF">2025-08-29T15:39:00Z</dcterms:created>
  <dcterms:modified xsi:type="dcterms:W3CDTF">2025-08-29T15:39:00Z</dcterms:modified>
  <cp:category/>
</cp:coreProperties>
</file>